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Ideation Phase</w:t>
      </w:r>
    </w:p>
    <w:p>
      <w:pPr>
        <w:pStyle w:val="Heading2"/>
      </w:pPr>
      <w:r>
        <w:t>Empathize &amp; Discover</w:t>
      </w:r>
    </w:p>
    <w:p>
      <w:r>
        <w:t>Date: 9 August 2025</w:t>
      </w:r>
    </w:p>
    <w:p>
      <w:r>
        <w:t>Team ID: —</w:t>
      </w:r>
    </w:p>
    <w:p>
      <w:r>
        <w:t>Project Name: Freelancer MERN Stack Platform</w:t>
      </w:r>
    </w:p>
    <w:p>
      <w:r>
        <w:t>Maximum Marks: 4 Marks</w:t>
      </w:r>
    </w:p>
    <w:p/>
    <w:p>
      <w:pPr>
        <w:pStyle w:val="Heading3"/>
      </w:pPr>
      <w:r>
        <w:t>Empathy Map – Primary User: Freelance Web Developer</w:t>
      </w:r>
    </w:p>
    <w:p>
      <w:r>
        <w:t>Says:</w:t>
      </w:r>
    </w:p>
    <w:p>
      <w:pPr>
        <w:pStyle w:val="ListBullet"/>
      </w:pPr>
      <w:r>
        <w:t>I want projects that match my skills.</w:t>
      </w:r>
    </w:p>
    <w:p>
      <w:pPr>
        <w:pStyle w:val="ListBullet"/>
      </w:pPr>
      <w:r>
        <w:t>I’m tired of high commission fees.</w:t>
      </w:r>
    </w:p>
    <w:p>
      <w:pPr>
        <w:pStyle w:val="ListBullet"/>
      </w:pPr>
      <w:r>
        <w:t>I need a faster, secure way to get paid.</w:t>
      </w:r>
    </w:p>
    <w:p>
      <w:pPr>
        <w:pStyle w:val="ListBullet"/>
      </w:pPr>
      <w:r>
        <w:t>The job listings I see are not always relevant.</w:t>
      </w:r>
    </w:p>
    <w:p>
      <w:r>
        <w:t>Thinks:</w:t>
      </w:r>
    </w:p>
    <w:p>
      <w:pPr>
        <w:pStyle w:val="ListBullet"/>
      </w:pPr>
      <w:r>
        <w:t>I might get scammed if the client isn’t verified.</w:t>
      </w:r>
    </w:p>
    <w:p>
      <w:pPr>
        <w:pStyle w:val="ListBullet"/>
      </w:pPr>
      <w:r>
        <w:t>The bidding process is time-consuming.</w:t>
      </w:r>
    </w:p>
    <w:p>
      <w:pPr>
        <w:pStyle w:val="ListBullet"/>
      </w:pPr>
      <w:r>
        <w:t>I wish the platform cared more about freelancers.</w:t>
      </w:r>
    </w:p>
    <w:p>
      <w:pPr>
        <w:pStyle w:val="ListBullet"/>
      </w:pPr>
      <w:r>
        <w:t>If I could get direct recommendations, it would save me time.</w:t>
      </w:r>
    </w:p>
    <w:p>
      <w:r>
        <w:t>Does:</w:t>
      </w:r>
    </w:p>
    <w:p>
      <w:pPr>
        <w:pStyle w:val="ListBullet"/>
      </w:pPr>
      <w:r>
        <w:t>Regularly searches for new projects.</w:t>
      </w:r>
    </w:p>
    <w:p>
      <w:pPr>
        <w:pStyle w:val="ListBullet"/>
      </w:pPr>
      <w:r>
        <w:t>Submits proposals to multiple clients.</w:t>
      </w:r>
    </w:p>
    <w:p>
      <w:pPr>
        <w:pStyle w:val="ListBullet"/>
      </w:pPr>
      <w:r>
        <w:t>Updates profile and portfolio frequently.</w:t>
      </w:r>
    </w:p>
    <w:p>
      <w:pPr>
        <w:pStyle w:val="ListBullet"/>
      </w:pPr>
      <w:r>
        <w:t>Checks payment status and client ratings.</w:t>
      </w:r>
    </w:p>
    <w:p>
      <w:r>
        <w:t>Feels:</w:t>
      </w:r>
    </w:p>
    <w:p>
      <w:pPr>
        <w:pStyle w:val="ListBullet"/>
      </w:pPr>
      <w:r>
        <w:t>Frustrated by delayed payments.</w:t>
      </w:r>
    </w:p>
    <w:p>
      <w:pPr>
        <w:pStyle w:val="ListBullet"/>
      </w:pPr>
      <w:r>
        <w:t>Motivated when receiving quality projects.</w:t>
      </w:r>
    </w:p>
    <w:p>
      <w:pPr>
        <w:pStyle w:val="ListBullet"/>
      </w:pPr>
      <w:r>
        <w:t>Stressed when there’s uncertainty about client reliability.</w:t>
      </w:r>
    </w:p>
    <w:p>
      <w:pPr>
        <w:pStyle w:val="ListBullet"/>
      </w:pPr>
      <w:r>
        <w:t>Satisfied when work is appreciated and paid fairly.</w:t>
      </w:r>
    </w:p>
    <w:p/>
    <w:p>
      <w:pPr>
        <w:pStyle w:val="Heading3"/>
      </w:pPr>
      <w:r>
        <w:t>Empathy Map – Secondary User: Small Business Owner</w:t>
      </w:r>
    </w:p>
    <w:p>
      <w:r>
        <w:t>Says:</w:t>
      </w:r>
    </w:p>
    <w:p>
      <w:pPr>
        <w:pStyle w:val="ListBullet"/>
      </w:pPr>
      <w:r>
        <w:t>I want a skilled freelancer without breaking my budget.</w:t>
      </w:r>
    </w:p>
    <w:p>
      <w:pPr>
        <w:pStyle w:val="ListBullet"/>
      </w:pPr>
      <w:r>
        <w:t>I don’t want to waste time on unqualified bids.</w:t>
      </w:r>
    </w:p>
    <w:p>
      <w:pPr>
        <w:pStyle w:val="ListBullet"/>
      </w:pPr>
      <w:r>
        <w:t>The hiring process should be faster.</w:t>
      </w:r>
    </w:p>
    <w:p>
      <w:r>
        <w:t>Thinks:</w:t>
      </w:r>
    </w:p>
    <w:p>
      <w:pPr>
        <w:pStyle w:val="ListBullet"/>
      </w:pPr>
      <w:r>
        <w:t>I need someone who can deliver on time.</w:t>
      </w:r>
    </w:p>
    <w:p>
      <w:pPr>
        <w:pStyle w:val="ListBullet"/>
      </w:pPr>
      <w:r>
        <w:t>High platform fees affect my budget.</w:t>
      </w:r>
    </w:p>
    <w:p>
      <w:pPr>
        <w:pStyle w:val="ListBullet"/>
      </w:pPr>
      <w:r>
        <w:t>I want transparency in communication and work progress.</w:t>
      </w:r>
    </w:p>
    <w:p>
      <w:r>
        <w:t>Does:</w:t>
      </w:r>
    </w:p>
    <w:p>
      <w:pPr>
        <w:pStyle w:val="ListBullet"/>
      </w:pPr>
      <w:r>
        <w:t>Posts job requirements.</w:t>
      </w:r>
    </w:p>
    <w:p>
      <w:pPr>
        <w:pStyle w:val="ListBullet"/>
      </w:pPr>
      <w:r>
        <w:t>Reviews proposals and shortlists candidates.</w:t>
      </w:r>
    </w:p>
    <w:p>
      <w:pPr>
        <w:pStyle w:val="ListBullet"/>
      </w:pPr>
      <w:r>
        <w:t>Communicates project details with freelancers.</w:t>
      </w:r>
    </w:p>
    <w:p>
      <w:pPr>
        <w:pStyle w:val="ListBullet"/>
      </w:pPr>
      <w:r>
        <w:t>Releases payment after project completion.</w:t>
      </w:r>
    </w:p>
    <w:p>
      <w:r>
        <w:t>Feels:</w:t>
      </w:r>
    </w:p>
    <w:p>
      <w:pPr>
        <w:pStyle w:val="ListBullet"/>
      </w:pPr>
      <w:r>
        <w:t>Overwhelmed by too many irrelevant proposals.</w:t>
      </w:r>
    </w:p>
    <w:p>
      <w:pPr>
        <w:pStyle w:val="ListBullet"/>
      </w:pPr>
      <w:r>
        <w:t>Anxious about choosing the wrong freelancer.</w:t>
      </w:r>
    </w:p>
    <w:p>
      <w:pPr>
        <w:pStyle w:val="ListBullet"/>
      </w:pPr>
      <w:r>
        <w:t>Relieved when hiring is quick and effective.</w:t>
      </w:r>
    </w:p>
    <w:p>
      <w:pPr>
        <w:pStyle w:val="ListBullet"/>
      </w:pPr>
      <w:r>
        <w:t>Happy when project outcomes meet expectations.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